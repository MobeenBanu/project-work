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89687" w14:textId="77777777" w:rsidR="00342108" w:rsidRPr="00342108" w:rsidRDefault="00EB7CD0" w:rsidP="00342108">
      <w:pPr>
        <w:spacing w:after="0"/>
        <w:jc w:val="center"/>
        <w:rPr>
          <w:b/>
          <w:bCs/>
          <w:sz w:val="36"/>
          <w:szCs w:val="36"/>
        </w:rPr>
      </w:pPr>
      <w:r w:rsidRPr="00342108">
        <w:rPr>
          <w:b/>
          <w:bCs/>
          <w:sz w:val="36"/>
          <w:szCs w:val="36"/>
        </w:rPr>
        <w:t xml:space="preserve">Project Design Phase-II </w:t>
      </w:r>
    </w:p>
    <w:p w14:paraId="3E7D09B8" w14:textId="603F965F" w:rsidR="00B10CDA" w:rsidRPr="00342108" w:rsidRDefault="00EB7CD0" w:rsidP="00342108">
      <w:pPr>
        <w:spacing w:after="0"/>
        <w:jc w:val="center"/>
        <w:rPr>
          <w:b/>
          <w:bCs/>
          <w:sz w:val="32"/>
          <w:szCs w:val="32"/>
        </w:rPr>
      </w:pPr>
      <w:r w:rsidRPr="00342108">
        <w:rPr>
          <w:b/>
          <w:bCs/>
          <w:sz w:val="32"/>
          <w:szCs w:val="32"/>
        </w:rPr>
        <w:t>Solution Requirements (Functional &amp; Non-functional)</w:t>
      </w:r>
    </w:p>
    <w:p w14:paraId="22F6A14B" w14:textId="77777777" w:rsidR="00342108" w:rsidRDefault="00342108" w:rsidP="00342108">
      <w:pPr>
        <w:spacing w:after="0"/>
        <w:jc w:val="center"/>
      </w:pP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4492"/>
        <w:gridCol w:w="4492"/>
      </w:tblGrid>
      <w:tr w:rsidR="002D286A" w14:paraId="2CC6863D" w14:textId="77777777" w:rsidTr="00EB7CD0">
        <w:trPr>
          <w:trHeight w:val="391"/>
        </w:trPr>
        <w:tc>
          <w:tcPr>
            <w:tcW w:w="4492" w:type="dxa"/>
          </w:tcPr>
          <w:p w14:paraId="235D8C9F" w14:textId="4B0B4D74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Date:</w:t>
            </w:r>
          </w:p>
        </w:tc>
        <w:tc>
          <w:tcPr>
            <w:tcW w:w="4492" w:type="dxa"/>
          </w:tcPr>
          <w:p w14:paraId="56E8670F" w14:textId="2F874818" w:rsidR="002D286A" w:rsidRPr="002D286A" w:rsidRDefault="00884A29" w:rsidP="002D2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14A4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June 2025</w:t>
            </w:r>
          </w:p>
        </w:tc>
      </w:tr>
      <w:tr w:rsidR="002D286A" w14:paraId="2425C652" w14:textId="77777777" w:rsidTr="002D286A">
        <w:trPr>
          <w:trHeight w:val="367"/>
        </w:trPr>
        <w:tc>
          <w:tcPr>
            <w:tcW w:w="4492" w:type="dxa"/>
          </w:tcPr>
          <w:p w14:paraId="57189931" w14:textId="6774E6F8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Team ID:</w:t>
            </w:r>
          </w:p>
        </w:tc>
        <w:tc>
          <w:tcPr>
            <w:tcW w:w="4492" w:type="dxa"/>
          </w:tcPr>
          <w:p w14:paraId="65B9CE21" w14:textId="08FDF4BC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LTVIP2025TMID</w:t>
            </w:r>
            <w:r w:rsidR="00014A47">
              <w:rPr>
                <w:sz w:val="24"/>
                <w:szCs w:val="24"/>
              </w:rPr>
              <w:t>47029</w:t>
            </w:r>
          </w:p>
        </w:tc>
      </w:tr>
      <w:tr w:rsidR="002D286A" w14:paraId="093F977E" w14:textId="77777777" w:rsidTr="002D286A">
        <w:trPr>
          <w:trHeight w:val="373"/>
        </w:trPr>
        <w:tc>
          <w:tcPr>
            <w:tcW w:w="4492" w:type="dxa"/>
          </w:tcPr>
          <w:p w14:paraId="5835F4B4" w14:textId="625B666A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Project Name:</w:t>
            </w:r>
          </w:p>
        </w:tc>
        <w:tc>
          <w:tcPr>
            <w:tcW w:w="4492" w:type="dxa"/>
          </w:tcPr>
          <w:p w14:paraId="28F99115" w14:textId="7F62DFF8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Enchanted Wings: Marvels of Butterfly Species</w:t>
            </w:r>
          </w:p>
        </w:tc>
      </w:tr>
      <w:tr w:rsidR="002D286A" w14:paraId="6E99A12B" w14:textId="77777777" w:rsidTr="00EB7CD0">
        <w:trPr>
          <w:trHeight w:val="391"/>
        </w:trPr>
        <w:tc>
          <w:tcPr>
            <w:tcW w:w="4492" w:type="dxa"/>
          </w:tcPr>
          <w:p w14:paraId="67A36D7A" w14:textId="352B8A0A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Maximum Marks:</w:t>
            </w:r>
          </w:p>
        </w:tc>
        <w:tc>
          <w:tcPr>
            <w:tcW w:w="4492" w:type="dxa"/>
          </w:tcPr>
          <w:p w14:paraId="03ABBDB6" w14:textId="4E045A30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4 Marks</w:t>
            </w:r>
          </w:p>
        </w:tc>
      </w:tr>
    </w:tbl>
    <w:p w14:paraId="15687F85" w14:textId="77777777" w:rsidR="00B10CDA" w:rsidRDefault="00B10CDA"/>
    <w:p w14:paraId="64F0C0E5" w14:textId="77777777" w:rsidR="00B10CDA" w:rsidRDefault="002D286A">
      <w:pPr>
        <w:pStyle w:val="Heading2"/>
      </w:pPr>
      <w:r>
        <w:t>✅ Functional Requirements</w:t>
      </w:r>
    </w:p>
    <w:p w14:paraId="0324F826" w14:textId="77777777" w:rsidR="00B10CDA" w:rsidRDefault="002D286A">
      <w:r>
        <w:t>Following are the functional requirements of the proposed solution.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0CDA" w14:paraId="3C6E1A40" w14:textId="77777777" w:rsidTr="00B1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506CF2" w14:textId="77777777" w:rsidR="00B10CDA" w:rsidRDefault="002D286A">
            <w:r>
              <w:t>FR No.</w:t>
            </w:r>
          </w:p>
        </w:tc>
        <w:tc>
          <w:tcPr>
            <w:tcW w:w="2880" w:type="dxa"/>
          </w:tcPr>
          <w:p w14:paraId="74706105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(Epic)</w:t>
            </w:r>
          </w:p>
        </w:tc>
        <w:tc>
          <w:tcPr>
            <w:tcW w:w="2880" w:type="dxa"/>
          </w:tcPr>
          <w:p w14:paraId="1646FD3F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Requirement (Story / Sub-Task)</w:t>
            </w:r>
          </w:p>
        </w:tc>
      </w:tr>
      <w:tr w:rsidR="00B10CDA" w14:paraId="43BE5617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F1E436" w14:textId="77777777" w:rsidR="00B10CDA" w:rsidRDefault="002D286A">
            <w:r>
              <w:t>FR-1</w:t>
            </w:r>
          </w:p>
        </w:tc>
        <w:tc>
          <w:tcPr>
            <w:tcW w:w="2880" w:type="dxa"/>
          </w:tcPr>
          <w:p w14:paraId="68CCD916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Upload Interface</w:t>
            </w:r>
          </w:p>
        </w:tc>
        <w:tc>
          <w:tcPr>
            <w:tcW w:w="2880" w:type="dxa"/>
          </w:tcPr>
          <w:p w14:paraId="15B1094C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butterfly image through browser</w:t>
            </w:r>
          </w:p>
        </w:tc>
      </w:tr>
      <w:tr w:rsidR="00B10CDA" w14:paraId="1149E903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F99402" w14:textId="77777777" w:rsidR="00B10CDA" w:rsidRDefault="002D286A">
            <w:r>
              <w:t>FR-2</w:t>
            </w:r>
          </w:p>
        </w:tc>
        <w:tc>
          <w:tcPr>
            <w:tcW w:w="2880" w:type="dxa"/>
          </w:tcPr>
          <w:p w14:paraId="3CB000E5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Preprocessing</w:t>
            </w:r>
          </w:p>
        </w:tc>
        <w:tc>
          <w:tcPr>
            <w:tcW w:w="2880" w:type="dxa"/>
          </w:tcPr>
          <w:p w14:paraId="471F27E2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image to 224x224 pixels</w:t>
            </w:r>
          </w:p>
        </w:tc>
      </w:tr>
      <w:tr w:rsidR="00B10CDA" w14:paraId="7F79B156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7CDEBF" w14:textId="77777777" w:rsidR="00B10CDA" w:rsidRDefault="002D286A">
            <w:r>
              <w:t>FR-3</w:t>
            </w:r>
          </w:p>
        </w:tc>
        <w:tc>
          <w:tcPr>
            <w:tcW w:w="2880" w:type="dxa"/>
          </w:tcPr>
          <w:p w14:paraId="607A2A3D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Model Prediction</w:t>
            </w:r>
          </w:p>
        </w:tc>
        <w:tc>
          <w:tcPr>
            <w:tcW w:w="2880" w:type="dxa"/>
          </w:tcPr>
          <w:p w14:paraId="49B352BB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VGG16 model to predict species</w:t>
            </w:r>
          </w:p>
        </w:tc>
      </w:tr>
      <w:tr w:rsidR="00B10CDA" w14:paraId="5D74D560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953589" w14:textId="77777777" w:rsidR="00B10CDA" w:rsidRDefault="002D286A">
            <w:r>
              <w:t>FR-4</w:t>
            </w:r>
          </w:p>
        </w:tc>
        <w:tc>
          <w:tcPr>
            <w:tcW w:w="2880" w:type="dxa"/>
          </w:tcPr>
          <w:p w14:paraId="4933CE5E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Prediction Result</w:t>
            </w:r>
          </w:p>
        </w:tc>
        <w:tc>
          <w:tcPr>
            <w:tcW w:w="2880" w:type="dxa"/>
          </w:tcPr>
          <w:p w14:paraId="6380C0E4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predicted butterfly name and image</w:t>
            </w:r>
          </w:p>
        </w:tc>
      </w:tr>
      <w:tr w:rsidR="00B10CDA" w14:paraId="20C54697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2AA8F4" w14:textId="77777777" w:rsidR="00B10CDA" w:rsidRDefault="002D286A">
            <w:r>
              <w:t>FR-5</w:t>
            </w:r>
          </w:p>
        </w:tc>
        <w:tc>
          <w:tcPr>
            <w:tcW w:w="2880" w:type="dxa"/>
          </w:tcPr>
          <w:p w14:paraId="0DA073C2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Training</w:t>
            </w:r>
          </w:p>
        </w:tc>
        <w:tc>
          <w:tcPr>
            <w:tcW w:w="2880" w:type="dxa"/>
          </w:tcPr>
          <w:p w14:paraId="5F858828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dataset, apply transfer learning, train model</w:t>
            </w:r>
          </w:p>
        </w:tc>
      </w:tr>
      <w:tr w:rsidR="00B10CDA" w14:paraId="07C9E8E3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31E373" w14:textId="77777777" w:rsidR="00B10CDA" w:rsidRDefault="002D286A">
            <w:r>
              <w:t>FR-6</w:t>
            </w:r>
          </w:p>
        </w:tc>
        <w:tc>
          <w:tcPr>
            <w:tcW w:w="2880" w:type="dxa"/>
          </w:tcPr>
          <w:p w14:paraId="53EF8F63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Management</w:t>
            </w:r>
          </w:p>
        </w:tc>
        <w:tc>
          <w:tcPr>
            <w:tcW w:w="2880" w:type="dxa"/>
          </w:tcPr>
          <w:p w14:paraId="285CB649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Organize and access images by species class</w:t>
            </w:r>
          </w:p>
        </w:tc>
      </w:tr>
      <w:tr w:rsidR="00B10CDA" w14:paraId="408DE964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7F80230" w14:textId="77777777" w:rsidR="00B10CDA" w:rsidRDefault="002D286A">
            <w:r>
              <w:t>FR-7</w:t>
            </w:r>
          </w:p>
        </w:tc>
        <w:tc>
          <w:tcPr>
            <w:tcW w:w="2880" w:type="dxa"/>
          </w:tcPr>
          <w:p w14:paraId="3078CE58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 Web Application</w:t>
            </w:r>
          </w:p>
        </w:tc>
        <w:tc>
          <w:tcPr>
            <w:tcW w:w="2880" w:type="dxa"/>
          </w:tcPr>
          <w:p w14:paraId="2590D6D1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front-end and back-end for real-time inference</w:t>
            </w:r>
          </w:p>
        </w:tc>
      </w:tr>
      <w:tr w:rsidR="00B10CDA" w14:paraId="4699CEDE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3F7686" w14:textId="77777777" w:rsidR="00B10CDA" w:rsidRDefault="002D286A">
            <w:r>
              <w:t>FR-8</w:t>
            </w:r>
          </w:p>
        </w:tc>
        <w:tc>
          <w:tcPr>
            <w:tcW w:w="2880" w:type="dxa"/>
          </w:tcPr>
          <w:p w14:paraId="60B2BA4F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Feedback (Optional)</w:t>
            </w:r>
          </w:p>
        </w:tc>
        <w:tc>
          <w:tcPr>
            <w:tcW w:w="2880" w:type="dxa"/>
          </w:tcPr>
          <w:p w14:paraId="43A25B6A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confirm or reject prediction (future scope)</w:t>
            </w:r>
          </w:p>
        </w:tc>
      </w:tr>
    </w:tbl>
    <w:p w14:paraId="15A200EE" w14:textId="77777777" w:rsidR="00B10CDA" w:rsidRDefault="00B10CDA"/>
    <w:p w14:paraId="030A5B9E" w14:textId="77777777" w:rsidR="00B10CDA" w:rsidRDefault="002D286A">
      <w:pPr>
        <w:pStyle w:val="Heading2"/>
      </w:pPr>
      <w:r>
        <w:t>⚙️ Non-functional Requirements</w:t>
      </w:r>
    </w:p>
    <w:p w14:paraId="3F6975DE" w14:textId="77777777" w:rsidR="00B10CDA" w:rsidRDefault="002D286A">
      <w:r>
        <w:t>Following are the non-functional requirements of the proposed solution.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0CDA" w14:paraId="0E200E88" w14:textId="77777777" w:rsidTr="00B1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DBABB4" w14:textId="77777777" w:rsidR="00B10CDA" w:rsidRDefault="002D286A">
            <w:r>
              <w:t>NFR No.</w:t>
            </w:r>
          </w:p>
        </w:tc>
        <w:tc>
          <w:tcPr>
            <w:tcW w:w="2880" w:type="dxa"/>
          </w:tcPr>
          <w:p w14:paraId="4556F201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 Requirement</w:t>
            </w:r>
          </w:p>
        </w:tc>
        <w:tc>
          <w:tcPr>
            <w:tcW w:w="2880" w:type="dxa"/>
          </w:tcPr>
          <w:p w14:paraId="338EF37F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0CDA" w14:paraId="01895F8C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DA1E24" w14:textId="77777777" w:rsidR="00B10CDA" w:rsidRDefault="002D286A">
            <w:r>
              <w:t>NFR-1</w:t>
            </w:r>
          </w:p>
        </w:tc>
        <w:tc>
          <w:tcPr>
            <w:tcW w:w="2880" w:type="dxa"/>
          </w:tcPr>
          <w:p w14:paraId="10C347C3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2880" w:type="dxa"/>
          </w:tcPr>
          <w:p w14:paraId="2EA4C0E8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UI for image upload and result display</w:t>
            </w:r>
          </w:p>
        </w:tc>
      </w:tr>
      <w:tr w:rsidR="00B10CDA" w14:paraId="6161D747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233A7B" w14:textId="77777777" w:rsidR="00B10CDA" w:rsidRDefault="002D286A">
            <w:r>
              <w:t>NFR-2</w:t>
            </w:r>
          </w:p>
        </w:tc>
        <w:tc>
          <w:tcPr>
            <w:tcW w:w="2880" w:type="dxa"/>
          </w:tcPr>
          <w:p w14:paraId="78873222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2880" w:type="dxa"/>
          </w:tcPr>
          <w:p w14:paraId="759B498F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image file types and size to avoid injection or abuse</w:t>
            </w:r>
          </w:p>
        </w:tc>
      </w:tr>
      <w:tr w:rsidR="00B10CDA" w14:paraId="0C13E8FB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8CA107" w14:textId="77777777" w:rsidR="00B10CDA" w:rsidRDefault="002D286A">
            <w:r>
              <w:lastRenderedPageBreak/>
              <w:t>NFR-3</w:t>
            </w:r>
          </w:p>
        </w:tc>
        <w:tc>
          <w:tcPr>
            <w:tcW w:w="2880" w:type="dxa"/>
          </w:tcPr>
          <w:p w14:paraId="0B0A420B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Reliability</w:t>
            </w:r>
          </w:p>
        </w:tc>
        <w:tc>
          <w:tcPr>
            <w:tcW w:w="2880" w:type="dxa"/>
          </w:tcPr>
          <w:p w14:paraId="239451D4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should provide consistent predictions under expected image inputs</w:t>
            </w:r>
          </w:p>
        </w:tc>
      </w:tr>
      <w:tr w:rsidR="00B10CDA" w14:paraId="70E0EB28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DD8E6E" w14:textId="77777777" w:rsidR="00B10CDA" w:rsidRDefault="002D286A">
            <w:r>
              <w:t>NFR-4</w:t>
            </w:r>
          </w:p>
        </w:tc>
        <w:tc>
          <w:tcPr>
            <w:tcW w:w="2880" w:type="dxa"/>
          </w:tcPr>
          <w:p w14:paraId="38ADFEB8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880" w:type="dxa"/>
          </w:tcPr>
          <w:p w14:paraId="0611B888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 results in &lt; 2 seconds on typical hardware</w:t>
            </w:r>
          </w:p>
        </w:tc>
      </w:tr>
      <w:tr w:rsidR="00B10CDA" w14:paraId="5A5A917B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AA4EBF" w14:textId="77777777" w:rsidR="00B10CDA" w:rsidRDefault="002D286A">
            <w:r>
              <w:t>NFR-5</w:t>
            </w:r>
          </w:p>
        </w:tc>
        <w:tc>
          <w:tcPr>
            <w:tcW w:w="2880" w:type="dxa"/>
          </w:tcPr>
          <w:p w14:paraId="439BE0E9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880" w:type="dxa"/>
          </w:tcPr>
          <w:p w14:paraId="4E10174C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 available locally or optionally deployed to public cloud</w:t>
            </w:r>
          </w:p>
        </w:tc>
      </w:tr>
      <w:tr w:rsidR="00B10CDA" w14:paraId="7F12CC44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8BF17A" w14:textId="77777777" w:rsidR="00B10CDA" w:rsidRDefault="002D286A">
            <w:r>
              <w:t>NFR-6</w:t>
            </w:r>
          </w:p>
        </w:tc>
        <w:tc>
          <w:tcPr>
            <w:tcW w:w="2880" w:type="dxa"/>
          </w:tcPr>
          <w:p w14:paraId="16BBAE57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2880" w:type="dxa"/>
          </w:tcPr>
          <w:p w14:paraId="391BEAFD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deployed to larger servers or integrated into mobile apps later</w:t>
            </w:r>
          </w:p>
        </w:tc>
      </w:tr>
    </w:tbl>
    <w:p w14:paraId="3D3F74D2" w14:textId="77777777" w:rsidR="002D286A" w:rsidRDefault="002D286A"/>
    <w:sectPr w:rsidR="002D2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159027">
    <w:abstractNumId w:val="8"/>
  </w:num>
  <w:num w:numId="2" w16cid:durableId="1840927436">
    <w:abstractNumId w:val="6"/>
  </w:num>
  <w:num w:numId="3" w16cid:durableId="1006908338">
    <w:abstractNumId w:val="5"/>
  </w:num>
  <w:num w:numId="4" w16cid:durableId="79760529">
    <w:abstractNumId w:val="4"/>
  </w:num>
  <w:num w:numId="5" w16cid:durableId="351540343">
    <w:abstractNumId w:val="7"/>
  </w:num>
  <w:num w:numId="6" w16cid:durableId="1613592000">
    <w:abstractNumId w:val="3"/>
  </w:num>
  <w:num w:numId="7" w16cid:durableId="1925725985">
    <w:abstractNumId w:val="2"/>
  </w:num>
  <w:num w:numId="8" w16cid:durableId="1124353144">
    <w:abstractNumId w:val="1"/>
  </w:num>
  <w:num w:numId="9" w16cid:durableId="69423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47"/>
    <w:rsid w:val="00034616"/>
    <w:rsid w:val="0006063C"/>
    <w:rsid w:val="0015074B"/>
    <w:rsid w:val="001A2C6D"/>
    <w:rsid w:val="0029639D"/>
    <w:rsid w:val="002D286A"/>
    <w:rsid w:val="00326F90"/>
    <w:rsid w:val="00333BBE"/>
    <w:rsid w:val="00342108"/>
    <w:rsid w:val="004C6C64"/>
    <w:rsid w:val="0074151C"/>
    <w:rsid w:val="00884A29"/>
    <w:rsid w:val="00AA1D8D"/>
    <w:rsid w:val="00AE2565"/>
    <w:rsid w:val="00B10CDA"/>
    <w:rsid w:val="00B47730"/>
    <w:rsid w:val="00BE5BFF"/>
    <w:rsid w:val="00CB0664"/>
    <w:rsid w:val="00CB7868"/>
    <w:rsid w:val="00EB7CD0"/>
    <w:rsid w:val="00F869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695C2-9888-4177-BA79-CF5A402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mubasharin banu</cp:lastModifiedBy>
  <cp:revision>11</cp:revision>
  <dcterms:created xsi:type="dcterms:W3CDTF">2013-12-23T23:15:00Z</dcterms:created>
  <dcterms:modified xsi:type="dcterms:W3CDTF">2025-06-29T16:07:00Z</dcterms:modified>
  <cp:category/>
</cp:coreProperties>
</file>