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1953" w14:textId="025783EE" w:rsidR="005742D1" w:rsidRPr="002B697D" w:rsidRDefault="002B697D" w:rsidP="002B697D">
      <w:pPr>
        <w:jc w:val="center"/>
        <w:rPr>
          <w:b/>
          <w:bCs/>
          <w:sz w:val="44"/>
          <w:szCs w:val="44"/>
        </w:rPr>
      </w:pPr>
      <w:r w:rsidRPr="002B697D">
        <w:rPr>
          <w:b/>
          <w:bCs/>
          <w:sz w:val="44"/>
          <w:szCs w:val="44"/>
        </w:rPr>
        <w:t>Customer Journey Map</w:t>
      </w:r>
    </w:p>
    <w:p w14:paraId="44C5DF01" w14:textId="5B81E0E7" w:rsidR="005742D1" w:rsidRPr="002B697D" w:rsidRDefault="002B697D">
      <w:pPr>
        <w:pStyle w:val="Heading1"/>
        <w:rPr>
          <w:sz w:val="32"/>
          <w:szCs w:val="32"/>
        </w:rPr>
      </w:pPr>
      <w:r w:rsidRPr="002B697D">
        <w:rPr>
          <w:sz w:val="32"/>
          <w:szCs w:val="32"/>
        </w:rPr>
        <w:t>Scenario</w:t>
      </w:r>
      <w:r>
        <w:rPr>
          <w:sz w:val="32"/>
          <w:szCs w:val="32"/>
        </w:rPr>
        <w:t>:</w:t>
      </w:r>
    </w:p>
    <w:p w14:paraId="7608F39D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 xml:space="preserve">A nature enthusiast or </w:t>
      </w:r>
      <w:r w:rsidRPr="002B697D">
        <w:rPr>
          <w:sz w:val="28"/>
          <w:szCs w:val="28"/>
        </w:rPr>
        <w:t>researcher uses the Enchanted Wings web app to identify butterfly species from captured images.</w:t>
      </w:r>
    </w:p>
    <w:p w14:paraId="758FEABA" w14:textId="1BD78007" w:rsidR="002B697D" w:rsidRPr="002B697D" w:rsidRDefault="002B697D">
      <w:pPr>
        <w:rPr>
          <w:sz w:val="28"/>
          <w:szCs w:val="28"/>
        </w:rPr>
      </w:pPr>
      <w:r w:rsidRPr="002B697D">
        <w:rPr>
          <w:noProof/>
          <w:sz w:val="28"/>
          <w:szCs w:val="28"/>
        </w:rPr>
        <w:drawing>
          <wp:inline distT="0" distB="0" distL="0" distR="0" wp14:anchorId="2622B7AC" wp14:editId="14BE1BCC">
            <wp:extent cx="5486400" cy="5486400"/>
            <wp:effectExtent l="0" t="0" r="0" b="0"/>
            <wp:docPr id="135749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CE76" w14:textId="46DAF1BF" w:rsidR="005742D1" w:rsidRPr="002B697D" w:rsidRDefault="002B697D">
      <w:pPr>
        <w:pStyle w:val="Heading1"/>
        <w:rPr>
          <w:sz w:val="32"/>
          <w:szCs w:val="32"/>
        </w:rPr>
      </w:pPr>
      <w:r w:rsidRPr="002B697D">
        <w:rPr>
          <w:sz w:val="32"/>
          <w:szCs w:val="32"/>
        </w:rPr>
        <w:lastRenderedPageBreak/>
        <w:t>Customer Journey Steps</w:t>
      </w:r>
      <w:r>
        <w:rPr>
          <w:sz w:val="32"/>
          <w:szCs w:val="32"/>
        </w:rPr>
        <w:t>:</w:t>
      </w:r>
    </w:p>
    <w:p w14:paraId="78DB6B97" w14:textId="77777777" w:rsidR="005742D1" w:rsidRPr="002B697D" w:rsidRDefault="002B697D">
      <w:pPr>
        <w:pStyle w:val="Heading2"/>
        <w:rPr>
          <w:sz w:val="28"/>
          <w:szCs w:val="28"/>
        </w:rPr>
      </w:pPr>
      <w:r w:rsidRPr="002B697D">
        <w:rPr>
          <w:sz w:val="28"/>
          <w:szCs w:val="28"/>
        </w:rPr>
        <w:t>1. Discover the App</w:t>
      </w:r>
    </w:p>
    <w:p w14:paraId="14BB812F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>User hears about Enchanted Wings through educational events, social media, or peer recommendation.</w:t>
      </w:r>
    </w:p>
    <w:p w14:paraId="7857AF54" w14:textId="77777777" w:rsidR="005742D1" w:rsidRPr="002B697D" w:rsidRDefault="002B697D">
      <w:pPr>
        <w:pStyle w:val="Heading2"/>
        <w:rPr>
          <w:sz w:val="28"/>
          <w:szCs w:val="28"/>
        </w:rPr>
      </w:pPr>
      <w:r w:rsidRPr="002B697D">
        <w:rPr>
          <w:sz w:val="28"/>
          <w:szCs w:val="28"/>
        </w:rPr>
        <w:t>2. Open the Web App</w:t>
      </w:r>
    </w:p>
    <w:p w14:paraId="56EE1FC0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>U</w:t>
      </w:r>
      <w:r w:rsidRPr="002B697D">
        <w:rPr>
          <w:sz w:val="28"/>
          <w:szCs w:val="28"/>
        </w:rPr>
        <w:t>ser opens the app via browser and lands on the home page.</w:t>
      </w:r>
    </w:p>
    <w:p w14:paraId="0844FADF" w14:textId="77777777" w:rsidR="005742D1" w:rsidRPr="002B697D" w:rsidRDefault="002B697D">
      <w:pPr>
        <w:pStyle w:val="Heading2"/>
        <w:rPr>
          <w:sz w:val="28"/>
          <w:szCs w:val="28"/>
        </w:rPr>
      </w:pPr>
      <w:r w:rsidRPr="002B697D">
        <w:rPr>
          <w:sz w:val="28"/>
          <w:szCs w:val="28"/>
        </w:rPr>
        <w:t>3. Upload an Image</w:t>
      </w:r>
    </w:p>
    <w:p w14:paraId="5958E2A0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>User selects or drags an image of a butterfly from their device and uploads it.</w:t>
      </w:r>
    </w:p>
    <w:p w14:paraId="41FAF502" w14:textId="77777777" w:rsidR="005742D1" w:rsidRPr="002B697D" w:rsidRDefault="002B697D">
      <w:pPr>
        <w:pStyle w:val="Heading2"/>
        <w:rPr>
          <w:sz w:val="28"/>
          <w:szCs w:val="28"/>
        </w:rPr>
      </w:pPr>
      <w:r w:rsidRPr="002B697D">
        <w:rPr>
          <w:sz w:val="28"/>
          <w:szCs w:val="28"/>
        </w:rPr>
        <w:t>4. Model Processes the Image</w:t>
      </w:r>
    </w:p>
    <w:p w14:paraId="5396223F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>Backend receives the image, preprocesses it, and passes it through the VGG16 model.</w:t>
      </w:r>
    </w:p>
    <w:p w14:paraId="41ACA088" w14:textId="77777777" w:rsidR="005742D1" w:rsidRPr="002B697D" w:rsidRDefault="002B697D">
      <w:pPr>
        <w:pStyle w:val="Heading2"/>
        <w:rPr>
          <w:sz w:val="28"/>
          <w:szCs w:val="28"/>
        </w:rPr>
      </w:pPr>
      <w:r w:rsidRPr="002B697D">
        <w:rPr>
          <w:sz w:val="28"/>
          <w:szCs w:val="28"/>
        </w:rPr>
        <w:t>5. View Prediction Result</w:t>
      </w:r>
    </w:p>
    <w:p w14:paraId="16974C7D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>App displays the predicted butterfly species name and shows the uploaded image with it.</w:t>
      </w:r>
    </w:p>
    <w:p w14:paraId="455E0B09" w14:textId="77777777" w:rsidR="005742D1" w:rsidRPr="002B697D" w:rsidRDefault="002B697D">
      <w:pPr>
        <w:pStyle w:val="Heading2"/>
        <w:rPr>
          <w:sz w:val="28"/>
          <w:szCs w:val="28"/>
        </w:rPr>
      </w:pPr>
      <w:r w:rsidRPr="002B697D">
        <w:rPr>
          <w:sz w:val="28"/>
          <w:szCs w:val="28"/>
        </w:rPr>
        <w:t>6. Learn More</w:t>
      </w:r>
    </w:p>
    <w:p w14:paraId="43DA37E1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>User is optionally directed to species info, habitat, and conservation facts.</w:t>
      </w:r>
    </w:p>
    <w:p w14:paraId="259E83E3" w14:textId="77777777" w:rsidR="005742D1" w:rsidRPr="002B697D" w:rsidRDefault="002B697D">
      <w:pPr>
        <w:pStyle w:val="Heading2"/>
        <w:rPr>
          <w:sz w:val="28"/>
          <w:szCs w:val="28"/>
        </w:rPr>
      </w:pPr>
      <w:r w:rsidRPr="002B697D">
        <w:rPr>
          <w:sz w:val="28"/>
          <w:szCs w:val="28"/>
        </w:rPr>
        <w:t>7. Repeat or Share</w:t>
      </w:r>
    </w:p>
    <w:p w14:paraId="4D366A70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>User uploads more images or shares their identification results.</w:t>
      </w:r>
    </w:p>
    <w:p w14:paraId="3B9E35C3" w14:textId="77777777" w:rsidR="005742D1" w:rsidRPr="002B697D" w:rsidRDefault="002B697D">
      <w:pPr>
        <w:pStyle w:val="Heading1"/>
      </w:pPr>
      <w:r w:rsidRPr="002B697D">
        <w:t>Positive Moments</w:t>
      </w:r>
    </w:p>
    <w:p w14:paraId="3F8142F8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>- Easy upload and clear results interface</w:t>
      </w:r>
      <w:r w:rsidRPr="002B697D">
        <w:rPr>
          <w:sz w:val="28"/>
          <w:szCs w:val="28"/>
        </w:rPr>
        <w:br/>
        <w:t>- Fast predictions using transfer learning</w:t>
      </w:r>
      <w:r w:rsidRPr="002B697D">
        <w:rPr>
          <w:sz w:val="28"/>
          <w:szCs w:val="28"/>
        </w:rPr>
        <w:br/>
        <w:t>- Educational info builds knowledge and engagement</w:t>
      </w:r>
    </w:p>
    <w:p w14:paraId="5CF308B9" w14:textId="77777777" w:rsidR="005742D1" w:rsidRPr="002B697D" w:rsidRDefault="002B697D">
      <w:pPr>
        <w:pStyle w:val="Heading1"/>
      </w:pPr>
      <w:r w:rsidRPr="002B697D">
        <w:lastRenderedPageBreak/>
        <w:t>Negative Moments</w:t>
      </w:r>
    </w:p>
    <w:p w14:paraId="72A278DF" w14:textId="77777777" w:rsidR="005742D1" w:rsidRPr="002B697D" w:rsidRDefault="002B697D">
      <w:pPr>
        <w:rPr>
          <w:sz w:val="28"/>
          <w:szCs w:val="28"/>
        </w:rPr>
      </w:pPr>
      <w:r w:rsidRPr="002B697D">
        <w:rPr>
          <w:sz w:val="28"/>
          <w:szCs w:val="28"/>
        </w:rPr>
        <w:t>- Confusion if prediction is wrong</w:t>
      </w:r>
      <w:r w:rsidRPr="002B697D">
        <w:rPr>
          <w:sz w:val="28"/>
          <w:szCs w:val="28"/>
        </w:rPr>
        <w:br/>
        <w:t>- Lack of feedback or tip for blurry images</w:t>
      </w:r>
      <w:r w:rsidRPr="002B697D">
        <w:rPr>
          <w:sz w:val="28"/>
          <w:szCs w:val="28"/>
        </w:rPr>
        <w:br/>
        <w:t>- Limited offline accessibility</w:t>
      </w:r>
    </w:p>
    <w:p w14:paraId="5E03F0C8" w14:textId="77777777" w:rsidR="005742D1" w:rsidRPr="002B697D" w:rsidRDefault="002B697D">
      <w:pPr>
        <w:pStyle w:val="Heading1"/>
      </w:pPr>
      <w:r w:rsidRPr="002B697D">
        <w:t>Opportunities for Improvement</w:t>
      </w:r>
    </w:p>
    <w:p w14:paraId="5839068A" w14:textId="77777777" w:rsidR="005742D1" w:rsidRDefault="002B697D">
      <w:r w:rsidRPr="002B697D">
        <w:rPr>
          <w:sz w:val="28"/>
          <w:szCs w:val="28"/>
        </w:rPr>
        <w:t>- Add feedback mechanism for misclassified images</w:t>
      </w:r>
      <w:r w:rsidRPr="002B697D">
        <w:rPr>
          <w:sz w:val="28"/>
          <w:szCs w:val="28"/>
        </w:rPr>
        <w:br/>
        <w:t>- Allow offline use or Android app version</w:t>
      </w:r>
      <w:r w:rsidRPr="002B697D">
        <w:rPr>
          <w:sz w:val="28"/>
          <w:szCs w:val="28"/>
        </w:rPr>
        <w:br/>
        <w:t>- Include species confidence score and alternatives</w:t>
      </w:r>
    </w:p>
    <w:sectPr w:rsidR="00574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588170">
    <w:abstractNumId w:val="8"/>
  </w:num>
  <w:num w:numId="2" w16cid:durableId="47994323">
    <w:abstractNumId w:val="6"/>
  </w:num>
  <w:num w:numId="3" w16cid:durableId="448738945">
    <w:abstractNumId w:val="5"/>
  </w:num>
  <w:num w:numId="4" w16cid:durableId="1791629912">
    <w:abstractNumId w:val="4"/>
  </w:num>
  <w:num w:numId="5" w16cid:durableId="1364207236">
    <w:abstractNumId w:val="7"/>
  </w:num>
  <w:num w:numId="6" w16cid:durableId="336270037">
    <w:abstractNumId w:val="3"/>
  </w:num>
  <w:num w:numId="7" w16cid:durableId="1900095317">
    <w:abstractNumId w:val="2"/>
  </w:num>
  <w:num w:numId="8" w16cid:durableId="1829514218">
    <w:abstractNumId w:val="1"/>
  </w:num>
  <w:num w:numId="9" w16cid:durableId="205923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97D"/>
    <w:rsid w:val="00326F90"/>
    <w:rsid w:val="005742D1"/>
    <w:rsid w:val="0074151C"/>
    <w:rsid w:val="00AA1D8D"/>
    <w:rsid w:val="00B47730"/>
    <w:rsid w:val="00BC4C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0695C2-9888-4177-BA79-CF5A4028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 Kumar</cp:lastModifiedBy>
  <cp:revision>2</cp:revision>
  <dcterms:created xsi:type="dcterms:W3CDTF">2013-12-23T23:15:00Z</dcterms:created>
  <dcterms:modified xsi:type="dcterms:W3CDTF">2025-06-28T13:43:00Z</dcterms:modified>
  <cp:category/>
</cp:coreProperties>
</file>